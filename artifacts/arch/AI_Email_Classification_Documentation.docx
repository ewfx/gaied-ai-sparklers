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6A16" w14:textId="77777777" w:rsidR="00FB20C7" w:rsidRDefault="00FB20C7">
      <w:pPr>
        <w:pStyle w:val="Heading2"/>
        <w:rPr>
          <w:color w:val="365F91" w:themeColor="accent1" w:themeShade="BF"/>
          <w:sz w:val="28"/>
          <w:szCs w:val="28"/>
        </w:rPr>
      </w:pPr>
      <w:r w:rsidRPr="00FB20C7">
        <w:rPr>
          <w:color w:val="365F91" w:themeColor="accent1" w:themeShade="BF"/>
          <w:sz w:val="28"/>
          <w:szCs w:val="28"/>
        </w:rPr>
        <w:t>AI-Powered Orchestrator for Email Classification &amp; Triage</w:t>
      </w:r>
    </w:p>
    <w:p w14:paraId="5BFE789C" w14:textId="67DB039C" w:rsidR="00EE0FC8" w:rsidRDefault="00000000">
      <w:pPr>
        <w:pStyle w:val="Heading2"/>
      </w:pPr>
      <w:r>
        <w:t>Problem Statement</w:t>
      </w:r>
    </w:p>
    <w:p w14:paraId="4C65E2FF" w14:textId="77777777" w:rsidR="00EE0FC8" w:rsidRDefault="00000000">
      <w:r>
        <w:t>In commercial banking, loan servicing teams receive thousands of email requests daily. These emails often contain attachments and require manual triage by a gatekeeping team that classifies them, extracts key data, and assigns them to the right teams. This process is:</w:t>
      </w:r>
      <w:r>
        <w:br/>
        <w:t>- ❌ Time-consuming</w:t>
      </w:r>
      <w:r>
        <w:br/>
        <w:t>- ❌ Error-prone</w:t>
      </w:r>
      <w:r>
        <w:br/>
        <w:t>- ❌ Operationally expensive</w:t>
      </w:r>
      <w:r>
        <w:br/>
      </w:r>
      <w:r>
        <w:br/>
        <w:t>To automate this, we built an AI-powered solution that classifies emails, extracts metadata from both email body and attachments, and detects duplicate emails using similarity search with embeddings.</w:t>
      </w:r>
      <w:r>
        <w:br/>
      </w:r>
    </w:p>
    <w:p w14:paraId="7BC220CF" w14:textId="77777777" w:rsidR="00EE0FC8" w:rsidRDefault="00000000">
      <w:pPr>
        <w:pStyle w:val="Heading2"/>
      </w:pPr>
      <w:r>
        <w:t>Inspiration</w:t>
      </w:r>
    </w:p>
    <w:p w14:paraId="61718CAC" w14:textId="77777777" w:rsidR="00EE0FC8" w:rsidRDefault="00000000">
      <w:r>
        <w:t>- Manual email processing in banking is inefficient, leading to high operational costs and errors.</w:t>
      </w:r>
      <w:r>
        <w:br/>
        <w:t>- Generative AI models (LLMs) can understand unstructured text, making them ideal for automating classification.</w:t>
      </w:r>
      <w:r>
        <w:br/>
        <w:t>- OCR &amp; Embeddings enable us to process PDFs, images, and detect duplicate emails effectively.</w:t>
      </w:r>
      <w:r>
        <w:br/>
        <w:t>- AI-driven automation in financial services inspired us to build a scalable, explainable, and efficient solution.</w:t>
      </w:r>
      <w:r>
        <w:br/>
      </w:r>
    </w:p>
    <w:p w14:paraId="5C2E9CD7" w14:textId="77777777" w:rsidR="00EE0FC8" w:rsidRDefault="00000000">
      <w:pPr>
        <w:pStyle w:val="Heading2"/>
      </w:pPr>
      <w:r>
        <w:t>Data Source</w:t>
      </w:r>
    </w:p>
    <w:p w14:paraId="0343D5B3" w14:textId="5709D325" w:rsidR="00EE0FC8" w:rsidRDefault="00000000">
      <w:r>
        <w:t>- **</w:t>
      </w:r>
      <w:proofErr w:type="gramStart"/>
      <w:r>
        <w:t>Emails:*</w:t>
      </w:r>
      <w:proofErr w:type="gramEnd"/>
      <w:r>
        <w:t>* `.eml` files stored in a directory.</w:t>
      </w:r>
      <w:r>
        <w:br/>
        <w:t>- **Attachments:** PDFs, DOCX, images (JPEG, PNG), and nested `.eml` files.</w:t>
      </w:r>
    </w:p>
    <w:p w14:paraId="5C69F597" w14:textId="77777777" w:rsidR="00EE0FC8" w:rsidRDefault="00000000">
      <w:pPr>
        <w:pStyle w:val="Heading2"/>
      </w:pPr>
      <w:r>
        <w:t>Solution</w:t>
      </w:r>
    </w:p>
    <w:p w14:paraId="67FF7939" w14:textId="77777777" w:rsidR="00EE0FC8" w:rsidRDefault="00000000">
      <w:r>
        <w:t>### Features:</w:t>
      </w:r>
      <w:r>
        <w:br/>
        <w:t>✔ Email Ingestion &amp; Parsing: Extracts email content and attachments, handling nested emails recursively.</w:t>
      </w:r>
      <w:r>
        <w:br/>
        <w:t>✔ AI-Powered Classification: Uses GPT-4-turbo to classify emails into predefined categories.</w:t>
      </w:r>
      <w:r>
        <w:br/>
        <w:t>✔ Metadata Extraction: Extracts key fields dynamically based on request type &amp; sub-request type.</w:t>
      </w:r>
      <w:r>
        <w:br/>
        <w:t>✔ Duplicate Detection: Uses sentence-transformers and ChromaDB to find similar emails.</w:t>
      </w:r>
      <w:r>
        <w:br/>
        <w:t>✔ Interactive Gradio UI: Displays classification results and metadata with real-time progress tracking.</w:t>
      </w:r>
      <w:r>
        <w:br/>
      </w:r>
    </w:p>
    <w:p w14:paraId="4EDA689B" w14:textId="77777777" w:rsidR="00EE0FC8" w:rsidRDefault="00000000">
      <w:pPr>
        <w:pStyle w:val="Heading2"/>
      </w:pPr>
      <w:r>
        <w:lastRenderedPageBreak/>
        <w:t>Design &amp; Architecture</w:t>
      </w:r>
    </w:p>
    <w:p w14:paraId="2BEBE78A" w14:textId="4EE44498" w:rsidR="00EE0FC8" w:rsidRDefault="00000000">
      <w:r>
        <w:t>### Architecture Diagram:</w:t>
      </w:r>
      <w:r>
        <w:br/>
      </w:r>
      <w:r w:rsidR="00940AD8" w:rsidRPr="00940AD8">
        <w:drawing>
          <wp:inline distT="0" distB="0" distL="0" distR="0" wp14:anchorId="262854AF" wp14:editId="045C695D">
            <wp:extent cx="5486400" cy="3735705"/>
            <wp:effectExtent l="0" t="0" r="0" b="0"/>
            <wp:docPr id="55682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25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**Workflow:**</w:t>
      </w:r>
      <w:r>
        <w:br/>
        <w:t>1️⃣ Email Ingestion: Parses `.eml` files, extracts content, and identifies attachments.</w:t>
      </w:r>
      <w:r>
        <w:br/>
        <w:t>2️⃣ AI Classification: GPT-4-turbo assigns request type &amp; sub-request type.</w:t>
      </w:r>
      <w:r>
        <w:br/>
        <w:t>3️⃣ Metadata Extraction: Key fields are extracted from email body &amp; attachments.</w:t>
      </w:r>
      <w:r>
        <w:br/>
        <w:t>4️⃣ Duplicate Detection: Embeddings stored in ChromaDB help find duplicate emails.</w:t>
      </w:r>
      <w:r>
        <w:br/>
        <w:t>5️⃣ Results Displayed: Gradio UI presents classification results in real time.</w:t>
      </w:r>
      <w:r>
        <w:br/>
      </w:r>
    </w:p>
    <w:p w14:paraId="141E5BD2" w14:textId="77777777" w:rsidR="00EE0FC8" w:rsidRDefault="00000000">
      <w:pPr>
        <w:pStyle w:val="Heading2"/>
      </w:pPr>
      <w:r>
        <w:lastRenderedPageBreak/>
        <w:t>Screenshots</w:t>
      </w:r>
    </w:p>
    <w:p w14:paraId="6BB55417" w14:textId="1C82BA96" w:rsidR="00EE0FC8" w:rsidRDefault="00F05231">
      <w:r>
        <w:rPr>
          <w:noProof/>
        </w:rPr>
        <w:drawing>
          <wp:inline distT="0" distB="0" distL="0" distR="0" wp14:anchorId="63A1AB6B" wp14:editId="3D495705">
            <wp:extent cx="5486400" cy="3086100"/>
            <wp:effectExtent l="0" t="0" r="0" b="0"/>
            <wp:docPr id="202730222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58E0" w14:textId="4278BBA8" w:rsidR="00F05231" w:rsidRDefault="00F05231">
      <w:r>
        <w:rPr>
          <w:noProof/>
        </w:rPr>
        <w:drawing>
          <wp:inline distT="0" distB="0" distL="0" distR="0" wp14:anchorId="45207EEA" wp14:editId="3AB7DE31">
            <wp:extent cx="5486400" cy="3086100"/>
            <wp:effectExtent l="0" t="0" r="0" b="0"/>
            <wp:docPr id="1815142605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D72A" w14:textId="77777777" w:rsidR="00EE0FC8" w:rsidRDefault="00000000">
      <w:pPr>
        <w:pStyle w:val="Heading2"/>
      </w:pPr>
      <w:r>
        <w:t>Challenges We Faced</w:t>
      </w:r>
    </w:p>
    <w:p w14:paraId="78B633CE" w14:textId="77777777" w:rsidR="00EE0FC8" w:rsidRDefault="00000000">
      <w:r>
        <w:t>🔴 Handling Nested Emails: Gmail `.eml` files required a fix for `message/rfc822` parsing.</w:t>
      </w:r>
      <w:r>
        <w:br/>
        <w:t>🔴 Extracting Key Metadata Dynamically: Fields vary by request type, so we split classification &amp; metadata extraction.</w:t>
      </w:r>
      <w:r>
        <w:br/>
        <w:t>🔴 OCR Accuracy on Images: Switched from `pytesseract` to `easyocr` for improved results.</w:t>
      </w:r>
      <w:r>
        <w:br/>
        <w:t xml:space="preserve">🔴 Duplicate Detection Tuning: Optimized similarity threshold to 0.90 to reduce false </w:t>
      </w:r>
      <w:r>
        <w:lastRenderedPageBreak/>
        <w:t>positives.</w:t>
      </w:r>
      <w:r>
        <w:br/>
      </w:r>
    </w:p>
    <w:p w14:paraId="00EE65F8" w14:textId="77777777" w:rsidR="00EE0FC8" w:rsidRDefault="00000000">
      <w:pPr>
        <w:pStyle w:val="Heading2"/>
      </w:pPr>
      <w:r>
        <w:t>Tech Stack Used</w:t>
      </w:r>
    </w:p>
    <w:p w14:paraId="060B98D8" w14:textId="7FEEABB7" w:rsidR="00EE0FC8" w:rsidRDefault="00000000" w:rsidP="00EE4ED3">
      <w:r>
        <w:rPr>
          <w:rFonts w:ascii="Segoe UI Emoji" w:hAnsi="Segoe UI Emoji" w:cs="Segoe UI Emoji"/>
        </w:rPr>
        <w:t>✅</w:t>
      </w:r>
      <w:r>
        <w:t xml:space="preserve"> **Frontend &amp; </w:t>
      </w:r>
      <w:proofErr w:type="gramStart"/>
      <w:r>
        <w:t>UI:*</w:t>
      </w:r>
      <w:proofErr w:type="gramEnd"/>
      <w:r>
        <w:t>* Gradio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**AI &amp; NLP:** GPT-4-turbo, Function Calling API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**Document Processing:** pdfplumber, python-docx, easyocr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**Vector Search &amp; Duplicate Detection:** sentence-transformers, ChromaDB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**Backend &amp; Parsing:** email, BeautifulSoup</w:t>
      </w:r>
      <w:r>
        <w:br/>
      </w:r>
    </w:p>
    <w:p w14:paraId="33C99299" w14:textId="77777777" w:rsidR="00EE4ED3" w:rsidRDefault="00EE4ED3" w:rsidP="00EE4ED3"/>
    <w:sectPr w:rsidR="00EE4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494914">
    <w:abstractNumId w:val="8"/>
  </w:num>
  <w:num w:numId="2" w16cid:durableId="617026114">
    <w:abstractNumId w:val="6"/>
  </w:num>
  <w:num w:numId="3" w16cid:durableId="1759446096">
    <w:abstractNumId w:val="5"/>
  </w:num>
  <w:num w:numId="4" w16cid:durableId="689185564">
    <w:abstractNumId w:val="4"/>
  </w:num>
  <w:num w:numId="5" w16cid:durableId="260842776">
    <w:abstractNumId w:val="7"/>
  </w:num>
  <w:num w:numId="6" w16cid:durableId="1743142930">
    <w:abstractNumId w:val="3"/>
  </w:num>
  <w:num w:numId="7" w16cid:durableId="1594438400">
    <w:abstractNumId w:val="2"/>
  </w:num>
  <w:num w:numId="8" w16cid:durableId="614487980">
    <w:abstractNumId w:val="1"/>
  </w:num>
  <w:num w:numId="9" w16cid:durableId="4226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D19"/>
    <w:rsid w:val="00544303"/>
    <w:rsid w:val="00940AD8"/>
    <w:rsid w:val="00A52359"/>
    <w:rsid w:val="00AA1D8D"/>
    <w:rsid w:val="00B10819"/>
    <w:rsid w:val="00B47730"/>
    <w:rsid w:val="00CB0664"/>
    <w:rsid w:val="00EE0FC8"/>
    <w:rsid w:val="00EE4ED3"/>
    <w:rsid w:val="00F05231"/>
    <w:rsid w:val="00FB2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ECD79"/>
  <w14:defaultImageDpi w14:val="300"/>
  <w15:docId w15:val="{553AC984-C4AF-43AB-BDD0-618FB468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Liya Davis</cp:lastModifiedBy>
  <cp:revision>9</cp:revision>
  <dcterms:created xsi:type="dcterms:W3CDTF">2013-12-23T23:15:00Z</dcterms:created>
  <dcterms:modified xsi:type="dcterms:W3CDTF">2025-03-26T09:49:00Z</dcterms:modified>
  <cp:category/>
</cp:coreProperties>
</file>